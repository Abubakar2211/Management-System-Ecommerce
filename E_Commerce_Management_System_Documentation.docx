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Management System - Documentation</w:t>
      </w:r>
    </w:p>
    <w:p>
      <w:pPr>
        <w:pStyle w:val="Heading1"/>
      </w:pPr>
      <w:r>
        <w:t>1. Project Overview</w:t>
      </w:r>
    </w:p>
    <w:p>
      <w:r>
        <w:t>The E-Commerce Management System is a web application built using Laravel 12, Laravel Breeze, and Spatie Roles &amp; Permissions. It allows customers to browse products, add them to their cart, and make purchases. Admins and vendors can manage products, track stock, and view reports. The system also supports role-based access, order tracking, and real-time notifications.</w:t>
      </w:r>
    </w:p>
    <w:p>
      <w:pPr>
        <w:pStyle w:val="Heading1"/>
      </w:pPr>
      <w:r>
        <w:t>2. Objectives</w:t>
      </w:r>
    </w:p>
    <w:p>
      <w:r>
        <w:t>- Provide a user-friendly online shopping experience.</w:t>
        <w:br/>
        <w:t>- Automate stock management and purchase logging.</w:t>
        <w:br/>
        <w:t>- Offer a secure payment and checkout process.</w:t>
        <w:br/>
        <w:t>- Enable admins to monitor sales, manage vendors, and track user activity.</w:t>
        <w:br/>
        <w:t>- Create a scalable system ready for future mobile app/API integration.</w:t>
      </w:r>
    </w:p>
    <w:p>
      <w:pPr>
        <w:pStyle w:val="Heading1"/>
      </w:pPr>
      <w:r>
        <w:t>3. Key Features</w:t>
      </w:r>
    </w:p>
    <w:p>
      <w:pPr>
        <w:pStyle w:val="Heading2"/>
      </w:pPr>
      <w:r>
        <w:t>Authentication &amp; Roles</w:t>
      </w:r>
    </w:p>
    <w:p>
      <w:r>
        <w:t>- User registration &amp; login (Laravel Breeze)</w:t>
      </w:r>
    </w:p>
    <w:p>
      <w:r>
        <w:t>- Role-based access control (Admin, Vendor, Customer)</w:t>
      </w:r>
    </w:p>
    <w:p>
      <w:r>
        <w:t>- Permissions using Spatie package</w:t>
      </w:r>
    </w:p>
    <w:p>
      <w:pPr>
        <w:pStyle w:val="Heading2"/>
      </w:pPr>
      <w:r>
        <w:t>Product Management</w:t>
      </w:r>
    </w:p>
    <w:p>
      <w:r>
        <w:t>- Add, update, delete products</w:t>
      </w:r>
    </w:p>
    <w:p>
      <w:r>
        <w:t>- Categories, subcategories, and brands</w:t>
      </w:r>
    </w:p>
    <w:p>
      <w:r>
        <w:t>- Multiple product images</w:t>
      </w:r>
    </w:p>
    <w:p>
      <w:r>
        <w:t>- Variants (size, color, model)</w:t>
      </w:r>
    </w:p>
    <w:p>
      <w:r>
        <w:t>- Stock alerts (low stock notifications)</w:t>
      </w:r>
    </w:p>
    <w:p>
      <w:pPr>
        <w:pStyle w:val="Heading2"/>
      </w:pPr>
      <w:r>
        <w:t>Cart &amp; Orders</w:t>
      </w:r>
    </w:p>
    <w:p>
      <w:r>
        <w:t>- Add to cart, wishlist, save for later</w:t>
      </w:r>
    </w:p>
    <w:p>
      <w:r>
        <w:t>- Order statuses: Pending, Processing, Shipped, Delivered, Completed</w:t>
      </w:r>
    </w:p>
    <w:p>
      <w:r>
        <w:t>- Auto stock update via Laravel Observers</w:t>
      </w:r>
    </w:p>
    <w:p>
      <w:r>
        <w:t>- Invoice/PDF generation for completed orders</w:t>
      </w:r>
    </w:p>
    <w:p>
      <w:r>
        <w:t>- Refunds and return requests</w:t>
      </w:r>
    </w:p>
    <w:p>
      <w:pPr>
        <w:pStyle w:val="Heading2"/>
      </w:pPr>
      <w:r>
        <w:t>Payments</w:t>
      </w:r>
    </w:p>
    <w:p>
      <w:r>
        <w:t>- Cash on Delivery</w:t>
      </w:r>
    </w:p>
    <w:p>
      <w:r>
        <w:t>- Online payment gateways (Stripe, PayPal, JazzCash, EasyPaisa)</w:t>
      </w:r>
    </w:p>
    <w:p>
      <w:r>
        <w:t>- Wallet system for users</w:t>
      </w:r>
    </w:p>
    <w:p>
      <w:pPr>
        <w:pStyle w:val="Heading2"/>
      </w:pPr>
      <w:r>
        <w:t>Admin Dashboard</w:t>
      </w:r>
    </w:p>
    <w:p>
      <w:r>
        <w:t>- Revenue &amp; sales charts (ChartJS/Recharts)</w:t>
      </w:r>
    </w:p>
    <w:p>
      <w:r>
        <w:t>- Top products, top vendors, customer insights</w:t>
      </w:r>
    </w:p>
    <w:p>
      <w:r>
        <w:t>- Export reports (Excel, CSV, PDF)</w:t>
      </w:r>
    </w:p>
    <w:p>
      <w:r>
        <w:t>- Real-time order tracking</w:t>
      </w:r>
    </w:p>
    <w:p>
      <w:pPr>
        <w:pStyle w:val="Heading2"/>
      </w:pPr>
      <w:r>
        <w:t>Customer Panel</w:t>
      </w:r>
    </w:p>
    <w:p>
      <w:r>
        <w:t>- Order history</w:t>
      </w:r>
    </w:p>
    <w:p>
      <w:r>
        <w:t>- Download invoices</w:t>
      </w:r>
    </w:p>
    <w:p>
      <w:r>
        <w:t>- Manage addresses &amp; profile</w:t>
      </w:r>
    </w:p>
    <w:p>
      <w:r>
        <w:t>- Product reviews &amp; ratings</w:t>
      </w:r>
    </w:p>
    <w:p>
      <w:pPr>
        <w:pStyle w:val="Heading2"/>
      </w:pPr>
      <w:r>
        <w:t>Vendor Panel</w:t>
      </w:r>
    </w:p>
    <w:p>
      <w:r>
        <w:t>- Upload/manage products</w:t>
      </w:r>
    </w:p>
    <w:p>
      <w:r>
        <w:t>- Track vendor-specific orders</w:t>
      </w:r>
    </w:p>
    <w:p>
      <w:r>
        <w:t>- View vendor sales report</w:t>
      </w:r>
    </w:p>
    <w:p>
      <w:pPr>
        <w:pStyle w:val="Heading2"/>
      </w:pPr>
      <w:r>
        <w:t>Notifications &amp; Logs</w:t>
      </w:r>
    </w:p>
    <w:p>
      <w:r>
        <w:t>- Email/SMS notifications for purchases &amp; status updates</w:t>
      </w:r>
    </w:p>
    <w:p>
      <w:r>
        <w:t>- Real-time push notifications (Pusher/WebSockets)</w:t>
      </w:r>
    </w:p>
    <w:p>
      <w:r>
        <w:t>- Activity logs (user purchases, product updates)</w:t>
      </w:r>
    </w:p>
    <w:p>
      <w:pPr>
        <w:pStyle w:val="Heading2"/>
      </w:pPr>
      <w:r>
        <w:t>API Support</w:t>
      </w:r>
    </w:p>
    <w:p>
      <w:r>
        <w:t>- REST API for products, orders, cart, wishlist, and authentication</w:t>
      </w:r>
    </w:p>
    <w:p>
      <w:pPr>
        <w:pStyle w:val="Heading1"/>
      </w:pPr>
      <w:r>
        <w:t>4. Database Design</w:t>
      </w:r>
    </w:p>
    <w:p>
      <w:r>
        <w:t>Main Tables:</w:t>
        <w:br/>
        <w:t>- users – customer/vendor/admin records</w:t>
        <w:br/>
        <w:t>- roles &amp; permissions – Spatie for RBAC</w:t>
        <w:br/>
        <w:t>- products – id, name, description, price, stock, vendor_id</w:t>
        <w:br/>
        <w:t>- categories, subcategories, brands</w:t>
        <w:br/>
        <w:t>- carts – user_id, product_id, status (pending/completed)</w:t>
        <w:br/>
        <w:t>- orders – user_id, total_price, status</w:t>
        <w:br/>
        <w:t>- order_items – order_id, product_id, qty, price</w:t>
        <w:br/>
        <w:t>- wishlists – user_id, product_id</w:t>
        <w:br/>
        <w:t>- reviews – user_id, product_id, rating, comment</w:t>
        <w:br/>
        <w:t>- transactions – order_id, amount, method, status</w:t>
        <w:br/>
        <w:t>- logs – activity tracking</w:t>
      </w:r>
    </w:p>
    <w:p>
      <w:pPr>
        <w:pStyle w:val="Heading1"/>
      </w:pPr>
      <w:r>
        <w:t>5. System Roles</w:t>
      </w:r>
    </w:p>
    <w:p>
      <w:r>
        <w:t>- Admin → Full control, manage products, users, vendors, reports</w:t>
        <w:br/>
        <w:t>- Vendor → Manage their own products and sales</w:t>
        <w:br/>
        <w:t>- Customer → Browse, purchase, review products</w:t>
        <w:br/>
        <w:t>- Delivery Staff (optional) → Update delivery statuses</w:t>
      </w:r>
    </w:p>
    <w:p>
      <w:pPr>
        <w:pStyle w:val="Heading1"/>
      </w:pPr>
      <w:r>
        <w:t>6. Development Roadmap</w:t>
      </w:r>
    </w:p>
    <w:p>
      <w:pPr>
        <w:pStyle w:val="Heading2"/>
      </w:pPr>
      <w:r>
        <w:t>Phase 1: Core</w:t>
      </w:r>
    </w:p>
    <w:p>
      <w:r>
        <w:t>- Auth, Roles &amp; Permissions</w:t>
      </w:r>
    </w:p>
    <w:p>
      <w:r>
        <w:t>- Product CRUD + Categories</w:t>
      </w:r>
    </w:p>
    <w:p>
      <w:r>
        <w:t>- Cart &amp; Checkout</w:t>
      </w:r>
    </w:p>
    <w:p>
      <w:r>
        <w:t>- Order &amp; Invoice system</w:t>
      </w:r>
    </w:p>
    <w:p>
      <w:pPr>
        <w:pStyle w:val="Heading2"/>
      </w:pPr>
      <w:r>
        <w:t>Phase 2: Enhancements</w:t>
      </w:r>
    </w:p>
    <w:p>
      <w:r>
        <w:t>- Payment gateway integration</w:t>
      </w:r>
    </w:p>
    <w:p>
      <w:r>
        <w:t>- Coupons, discounts, wishlist</w:t>
      </w:r>
    </w:p>
    <w:p>
      <w:r>
        <w:t>- Reviews &amp; ratings</w:t>
      </w:r>
    </w:p>
    <w:p>
      <w:r>
        <w:t>- Vendor panel</w:t>
      </w:r>
    </w:p>
    <w:p>
      <w:pPr>
        <w:pStyle w:val="Heading2"/>
      </w:pPr>
      <w:r>
        <w:t>Phase 3: Admin Panel</w:t>
      </w:r>
    </w:p>
    <w:p>
      <w:r>
        <w:t>- Dashboard with sales reports &amp; charts</w:t>
      </w:r>
    </w:p>
    <w:p>
      <w:r>
        <w:t>- Stock alerts</w:t>
      </w:r>
    </w:p>
    <w:p>
      <w:r>
        <w:t>- User/vendor management</w:t>
      </w:r>
    </w:p>
    <w:p>
      <w:r>
        <w:t>- Export reports</w:t>
      </w:r>
    </w:p>
    <w:p>
      <w:pPr>
        <w:pStyle w:val="Heading2"/>
      </w:pPr>
      <w:r>
        <w:t>Phase 4: Advanced</w:t>
      </w:r>
    </w:p>
    <w:p>
      <w:r>
        <w:t>- Multi-currency &amp; multi-language</w:t>
      </w:r>
    </w:p>
    <w:p>
      <w:r>
        <w:t>- Delivery management system</w:t>
      </w:r>
    </w:p>
    <w:p>
      <w:r>
        <w:t>- Notifications (email, SMS, push)</w:t>
      </w:r>
    </w:p>
    <w:p>
      <w:r>
        <w:t>- REST API for mobile app</w:t>
      </w:r>
    </w:p>
    <w:p>
      <w:pPr>
        <w:pStyle w:val="Heading2"/>
      </w:pPr>
      <w:r>
        <w:t>Phase 5: Enterprise</w:t>
      </w:r>
    </w:p>
    <w:p>
      <w:r>
        <w:t>- Loyalty points &amp; wallet system</w:t>
      </w:r>
    </w:p>
    <w:p>
      <w:r>
        <w:t>- Subscription-based products</w:t>
      </w:r>
    </w:p>
    <w:p>
      <w:r>
        <w:t>- AI recommendations</w:t>
      </w:r>
    </w:p>
    <w:p>
      <w:r>
        <w:t>- Live chat (customer ↔ vendor, vendor ↔ admin)</w:t>
      </w:r>
    </w:p>
    <w:p>
      <w:pPr>
        <w:pStyle w:val="Heading1"/>
      </w:pPr>
      <w:r>
        <w:t>7. Tech Stack</w:t>
      </w:r>
    </w:p>
    <w:p>
      <w:r>
        <w:t>- Backend: Laravel 12</w:t>
        <w:br/>
        <w:t>- Frontend: Blade (Laravel Breeze)</w:t>
        <w:br/>
        <w:t>- Database: MySQL</w:t>
        <w:br/>
        <w:t>- Roles &amp; Permissions: Spatie</w:t>
        <w:br/>
        <w:t>- Payments: Stripe, PayPal, JazzCash, EasyPaisa</w:t>
        <w:br/>
        <w:t>- Reports: DOMPDF, Laravel Excel</w:t>
        <w:br/>
        <w:t>- Realtime: Laravel Echo + Pusher</w:t>
        <w:br/>
        <w:t>- Queues: Redis / Database Queue</w:t>
      </w:r>
    </w:p>
    <w:p>
      <w:pPr>
        <w:pStyle w:val="Heading1"/>
      </w:pPr>
      <w:r>
        <w:t>8. Future Scope</w:t>
      </w:r>
    </w:p>
    <w:p>
      <w:r>
        <w:t>- Convert into a multi-vendor marketplace (like Daraz/Amazon)</w:t>
        <w:br/>
        <w:t>- Develop mobile app (Flutter/React Native) using REST API</w:t>
        <w:br/>
        <w:t>- Add AI-powered recommendations</w:t>
        <w:br/>
        <w:t>- Support multi-language &amp; multi-currency</w:t>
        <w:br/>
        <w:t>- Implement subscription models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